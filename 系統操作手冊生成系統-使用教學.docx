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D4" w:rsidRPr="00821B5C" w:rsidRDefault="00032EE4" w:rsidP="00623066">
      <w:pPr>
        <w:pStyle w:val="1"/>
        <w:rPr>
          <w:rFonts w:ascii="Times" w:eastAsia="標楷體" w:hAnsi="Times"/>
          <w:lang w:eastAsia="zh-TW"/>
        </w:rPr>
      </w:pPr>
      <w:r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使用教學</w:t>
      </w:r>
    </w:p>
    <w:p w:rsidR="00AC7FD4" w:rsidRPr="00821B5C" w:rsidRDefault="00623066" w:rsidP="00623066">
      <w:pPr>
        <w:pStyle w:val="2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一、第一次使用者需要安裝的工具與套件</w:t>
      </w:r>
    </w:p>
    <w:p w:rsidR="00AC7FD4" w:rsidRPr="00821B5C" w:rsidRDefault="006F4754" w:rsidP="00623066">
      <w:pPr>
        <w:pStyle w:val="31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>1.</w:t>
      </w:r>
      <w:r w:rsidR="00623066" w:rsidRPr="00821B5C">
        <w:rPr>
          <w:rFonts w:ascii="Times" w:eastAsia="標楷體" w:hAnsi="Times"/>
        </w:rPr>
        <w:t>安裝</w:t>
      </w:r>
      <w:r w:rsidR="00623066" w:rsidRPr="00821B5C">
        <w:rPr>
          <w:rFonts w:ascii="Times" w:eastAsia="標楷體" w:hAnsi="Times"/>
        </w:rPr>
        <w:t>Python</w:t>
      </w:r>
    </w:p>
    <w:p w:rsidR="00D1475D" w:rsidRPr="00821B5C" w:rsidRDefault="00D1475D" w:rsidP="00D1475D">
      <w:pPr>
        <w:rPr>
          <w:rFonts w:ascii="Times" w:eastAsia="標楷體" w:hAnsi="Times"/>
        </w:rPr>
      </w:pPr>
      <w:r w:rsidRPr="00821B5C">
        <w:rPr>
          <w:rFonts w:ascii="Times" w:eastAsia="標楷體" w:hAnsi="Times"/>
          <w:lang w:eastAsia="zh-TW"/>
        </w:rPr>
        <w:t>請安裝</w:t>
      </w:r>
      <w:r w:rsidRPr="00821B5C">
        <w:rPr>
          <w:rFonts w:ascii="Times" w:eastAsia="標楷體" w:hAnsi="Times"/>
          <w:lang w:eastAsia="zh-TW"/>
        </w:rPr>
        <w:t>Python 3.10</w:t>
      </w:r>
      <w:r w:rsidRPr="00821B5C">
        <w:rPr>
          <w:rFonts w:ascii="Times" w:eastAsia="標楷體" w:hAnsi="Times"/>
          <w:lang w:eastAsia="zh-TW"/>
        </w:rPr>
        <w:t>以上版本（建議</w:t>
      </w:r>
      <w:r w:rsidRPr="00821B5C">
        <w:rPr>
          <w:rFonts w:ascii="Times" w:eastAsia="標楷體" w:hAnsi="Times"/>
          <w:lang w:eastAsia="zh-TW"/>
        </w:rPr>
        <w:t>3.11</w:t>
      </w:r>
      <w:r w:rsidRPr="00821B5C">
        <w:rPr>
          <w:rFonts w:ascii="Times" w:eastAsia="標楷體" w:hAnsi="Times"/>
          <w:lang w:eastAsia="zh-TW"/>
        </w:rPr>
        <w:t>、</w:t>
      </w:r>
      <w:r w:rsidRPr="00821B5C">
        <w:rPr>
          <w:rFonts w:ascii="Times" w:eastAsia="標楷體" w:hAnsi="Times"/>
          <w:lang w:eastAsia="zh-TW"/>
        </w:rPr>
        <w:t>3.12</w:t>
      </w:r>
      <w:r w:rsidRPr="00821B5C">
        <w:rPr>
          <w:rFonts w:ascii="Times" w:eastAsia="標楷體" w:hAnsi="Times"/>
          <w:lang w:eastAsia="zh-TW"/>
        </w:rPr>
        <w:t>或</w:t>
      </w:r>
      <w:r w:rsidRPr="00821B5C">
        <w:rPr>
          <w:rFonts w:ascii="Times" w:eastAsia="標楷體" w:hAnsi="Times"/>
          <w:lang w:eastAsia="zh-TW"/>
        </w:rPr>
        <w:t>3.13</w:t>
      </w:r>
      <w:r w:rsidR="00EA6A39" w:rsidRPr="00821B5C">
        <w:rPr>
          <w:rFonts w:ascii="Times" w:eastAsia="標楷體" w:hAnsi="Times"/>
          <w:lang w:eastAsia="zh-TW"/>
        </w:rPr>
        <w:t>）</w:t>
      </w:r>
      <w:r w:rsidRPr="00821B5C">
        <w:rPr>
          <w:rFonts w:ascii="Times" w:eastAsia="標楷體" w:hAnsi="Times"/>
          <w:lang w:eastAsia="zh-TW"/>
        </w:rPr>
        <w:br/>
      </w:r>
      <w:r w:rsidRPr="00821B5C">
        <w:rPr>
          <w:rFonts w:ascii="Times" w:eastAsia="標楷體" w:hAnsi="Times"/>
        </w:rPr>
        <w:t>可至官方網站下載：</w:t>
      </w:r>
      <w:hyperlink r:id="rId8" w:history="1">
        <w:r w:rsidRPr="00821B5C">
          <w:rPr>
            <w:rStyle w:val="affa"/>
            <w:rFonts w:ascii="Times" w:eastAsia="標楷體" w:hAnsi="Times"/>
          </w:rPr>
          <w:t>https://www.python.org/downloads/</w:t>
        </w:r>
      </w:hyperlink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t>安裝時請務必勾選</w:t>
      </w:r>
      <w:r w:rsidRPr="00821B5C">
        <w:rPr>
          <w:rFonts w:ascii="Times" w:eastAsia="標楷體" w:hAnsi="Times"/>
        </w:rPr>
        <w:t>"</w:t>
      </w:r>
      <w:r w:rsidRPr="00821B5C">
        <w:rPr>
          <w:rFonts w:ascii="Times" w:eastAsia="標楷體" w:hAnsi="Times"/>
          <w:highlight w:val="yellow"/>
        </w:rPr>
        <w:t>Add Python to PATH</w:t>
      </w:r>
      <w:r w:rsidRPr="00821B5C">
        <w:rPr>
          <w:rFonts w:ascii="Times" w:eastAsia="標楷體" w:hAnsi="Times"/>
        </w:rPr>
        <w:t>"</w:t>
      </w:r>
      <w:r w:rsidRPr="00821B5C">
        <w:rPr>
          <w:rFonts w:ascii="Times" w:eastAsia="標楷體" w:hAnsi="Times"/>
        </w:rPr>
        <w:t>，否則無法在終端機中執行</w:t>
      </w:r>
      <w:r w:rsidR="00EA6A39" w:rsidRPr="00821B5C">
        <w:rPr>
          <w:rFonts w:ascii="Times" w:eastAsia="標楷體" w:hAnsi="Times"/>
        </w:rPr>
        <w:t>Python</w:t>
      </w:r>
      <w:r w:rsidRPr="00821B5C">
        <w:rPr>
          <w:rFonts w:ascii="Times" w:eastAsia="標楷體" w:hAnsi="Times"/>
        </w:rPr>
        <w:t>指令。</w:t>
      </w:r>
    </w:p>
    <w:p w:rsidR="00D1475D" w:rsidRPr="00821B5C" w:rsidRDefault="00D1475D" w:rsidP="00D1475D">
      <w:pPr>
        <w:rPr>
          <w:rFonts w:ascii="Times" w:eastAsia="標楷體" w:hAnsi="Times"/>
        </w:rPr>
      </w:pPr>
    </w:p>
    <w:p w:rsidR="00AC7FD4" w:rsidRPr="00821B5C" w:rsidRDefault="006F4754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2.</w:t>
      </w:r>
      <w:r w:rsidR="00623066" w:rsidRPr="00821B5C">
        <w:rPr>
          <w:rFonts w:ascii="Times" w:eastAsia="標楷體" w:hAnsi="Times"/>
          <w:lang w:eastAsia="zh-TW"/>
        </w:rPr>
        <w:t>安裝</w:t>
      </w:r>
      <w:r w:rsidRPr="00821B5C">
        <w:rPr>
          <w:rFonts w:ascii="Times" w:eastAsia="標楷體" w:hAnsi="Times"/>
          <w:lang w:eastAsia="zh-TW"/>
        </w:rPr>
        <w:t>pip</w:t>
      </w:r>
      <w:r w:rsidR="00623066" w:rsidRPr="00821B5C">
        <w:rPr>
          <w:rFonts w:ascii="Times" w:eastAsia="標楷體" w:hAnsi="Times"/>
          <w:lang w:eastAsia="zh-TW"/>
        </w:rPr>
        <w:t>套件管理工具（如果尚未有</w:t>
      </w:r>
      <w:r w:rsidR="005B2F3C" w:rsidRPr="00821B5C">
        <w:rPr>
          <w:rFonts w:ascii="Times" w:eastAsia="標楷體" w:hAnsi="Times"/>
          <w:lang w:eastAsia="zh-TW"/>
        </w:rPr>
        <w:t>，</w:t>
      </w:r>
      <w:r w:rsidR="005B2F3C" w:rsidRPr="00821B5C">
        <w:rPr>
          <w:rFonts w:ascii="Times" w:eastAsia="標楷體" w:hAnsi="Times" w:hint="eastAsia"/>
          <w:lang w:eastAsia="zh-TW"/>
        </w:rPr>
        <w:t>可在本端機執行</w:t>
      </w:r>
      <w:r w:rsidR="00623066" w:rsidRPr="00821B5C">
        <w:rPr>
          <w:rFonts w:ascii="Times" w:eastAsia="標楷體" w:hAnsi="Times"/>
          <w:lang w:eastAsia="zh-TW"/>
        </w:rPr>
        <w:t>）</w:t>
      </w:r>
    </w:p>
    <w:p w:rsidR="00D1475D" w:rsidRPr="00821B5C" w:rsidRDefault="00D1475D" w:rsidP="00D1475D">
      <w:pPr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請開</w:t>
      </w:r>
      <w:r w:rsidRPr="00821B5C">
        <w:rPr>
          <w:rFonts w:ascii="Times" w:eastAsia="標楷體" w:hAnsi="Times" w:cs="微軟正黑體" w:hint="eastAsia"/>
          <w:lang w:eastAsia="zh-TW"/>
        </w:rPr>
        <w:t>啟</w:t>
      </w:r>
      <w:r w:rsidRPr="00821B5C">
        <w:rPr>
          <w:rFonts w:ascii="Times" w:eastAsia="標楷體" w:hAnsi="Times" w:cs="MS Gothic"/>
          <w:lang w:eastAsia="zh-TW"/>
        </w:rPr>
        <w:t>終端機輸入以下指令：</w:t>
      </w:r>
      <w:r w:rsidRPr="00821B5C">
        <w:rPr>
          <w:rFonts w:ascii="Times" w:eastAsia="標楷體" w:hAnsi="Times"/>
          <w:lang w:eastAsia="zh-TW"/>
        </w:rPr>
        <w:br/>
      </w:r>
      <w:r w:rsidRPr="00821B5C">
        <w:rPr>
          <w:rFonts w:ascii="Times" w:eastAsia="標楷體" w:hAnsi="Times"/>
          <w:highlight w:val="yellow"/>
          <w:lang w:eastAsia="zh-TW"/>
        </w:rPr>
        <w:t>python -m ensurepip –upgrade</w:t>
      </w:r>
    </w:p>
    <w:p w:rsidR="00D1475D" w:rsidRPr="00821B5C" w:rsidRDefault="00D1475D" w:rsidP="00D1475D">
      <w:pPr>
        <w:rPr>
          <w:rFonts w:ascii="Times" w:eastAsia="標楷體" w:hAnsi="Times"/>
          <w:lang w:eastAsia="zh-TW"/>
        </w:rPr>
      </w:pPr>
    </w:p>
    <w:p w:rsidR="00AC7FD4" w:rsidRPr="00821B5C" w:rsidRDefault="006F4754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3.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下載並解壓縮</w:t>
      </w:r>
      <w:r w:rsidR="00032EE4">
        <w:rPr>
          <w:rFonts w:ascii="Times" w:eastAsia="標楷體" w:hAnsi="Times" w:hint="eastAsia"/>
          <w:lang w:eastAsia="zh-TW"/>
        </w:rPr>
        <w:t xml:space="preserve"> </w:t>
      </w:r>
      <w:r w:rsidR="00032EE4"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 w:hint="eastAsia"/>
          <w:lang w:eastAsia="zh-TW"/>
        </w:rPr>
        <w:t xml:space="preserve"> </w:t>
      </w:r>
      <w:r w:rsidR="007E66BB" w:rsidRPr="00821B5C">
        <w:rPr>
          <w:rFonts w:ascii="Times" w:eastAsia="標楷體" w:hAnsi="Times" w:hint="eastAsia"/>
          <w:lang w:eastAsia="zh-TW"/>
        </w:rPr>
        <w:t>資料夾</w:t>
      </w:r>
    </w:p>
    <w:p w:rsidR="007E66BB" w:rsidRPr="00821B5C" w:rsidRDefault="00D1475D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 w:hint="eastAsia"/>
          <w:lang w:eastAsia="zh-TW"/>
        </w:rPr>
        <w:t>解壓後目錄結構應如下：</w:t>
      </w:r>
      <w:r w:rsidR="00623066" w:rsidRPr="00821B5C">
        <w:rPr>
          <w:rFonts w:ascii="Times" w:eastAsia="標楷體" w:hAnsi="Times"/>
          <w:lang w:eastAsia="zh-TW"/>
        </w:rPr>
        <w:br/>
      </w:r>
      <w:r w:rsidR="00623066" w:rsidRPr="00821B5C">
        <w:rPr>
          <w:rFonts w:ascii="Times" w:eastAsia="標楷體" w:hAnsi="Times"/>
          <w:lang w:eastAsia="zh-TW"/>
        </w:rPr>
        <w:br/>
      </w:r>
      <w:r w:rsidR="00032EE4" w:rsidRPr="00032EE4">
        <w:rPr>
          <w:rFonts w:ascii="Times" w:eastAsia="標楷體" w:hAnsi="Times" w:hint="eastAsia"/>
          <w:lang w:eastAsia="zh-TW"/>
        </w:rPr>
        <w:t>系統操作手冊生成系統</w:t>
      </w:r>
      <w:r w:rsidR="007E66BB" w:rsidRPr="00821B5C">
        <w:rPr>
          <w:rFonts w:ascii="Times" w:eastAsia="標楷體" w:hAnsi="Times"/>
          <w:lang w:eastAsia="zh-TW"/>
        </w:rPr>
        <w:t>/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├── </w:t>
      </w:r>
      <w:r w:rsidRPr="00821B5C">
        <w:rPr>
          <w:rFonts w:ascii="Times" w:eastAsia="標楷體" w:hAnsi="Times" w:hint="eastAsia"/>
        </w:rPr>
        <w:t>backend/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         └── </w:t>
      </w:r>
      <w:r w:rsidRPr="00821B5C">
        <w:rPr>
          <w:rFonts w:ascii="Times" w:eastAsia="標楷體" w:hAnsi="Times" w:hint="eastAsia"/>
        </w:rPr>
        <w:t xml:space="preserve">main.py          </w:t>
      </w:r>
      <w:r w:rsidR="00032EE4">
        <w:rPr>
          <w:rFonts w:ascii="Times" w:eastAsia="標楷體" w:hAnsi="Times" w:hint="eastAsia"/>
        </w:rPr>
        <w:t xml:space="preserve"> # </w:t>
      </w:r>
      <w:r w:rsidR="00032EE4">
        <w:rPr>
          <w:rFonts w:ascii="Times" w:eastAsia="標楷體" w:hAnsi="Times" w:hint="eastAsia"/>
        </w:rPr>
        <w:t>後端處理流程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├── </w:t>
      </w:r>
      <w:r w:rsidRPr="00821B5C">
        <w:rPr>
          <w:rFonts w:ascii="Times" w:eastAsia="標楷體" w:hAnsi="Times" w:hint="eastAsia"/>
        </w:rPr>
        <w:t>frontend/</w:t>
      </w:r>
    </w:p>
    <w:p w:rsidR="007E66BB" w:rsidRDefault="007E66BB" w:rsidP="007E66BB">
      <w:pPr>
        <w:spacing w:after="0" w:line="280" w:lineRule="exact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├         └── </w:t>
      </w:r>
      <w:r w:rsidRPr="00821B5C">
        <w:rPr>
          <w:rFonts w:ascii="Times" w:eastAsia="標楷體" w:hAnsi="Times" w:hint="eastAsia"/>
        </w:rPr>
        <w:t xml:space="preserve">index.html       # </w:t>
      </w:r>
      <w:r w:rsidRPr="00821B5C">
        <w:rPr>
          <w:rFonts w:ascii="Times" w:eastAsia="標楷體" w:hAnsi="Times" w:hint="eastAsia"/>
        </w:rPr>
        <w:t>前端操作頁面</w:t>
      </w:r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 xml:space="preserve">├── </w:t>
      </w:r>
      <w:r>
        <w:rPr>
          <w:rFonts w:ascii="Times" w:eastAsia="標楷體" w:hAnsi="Times" w:hint="eastAsia"/>
          <w:lang w:eastAsia="zh-TW"/>
        </w:rPr>
        <w:t>t</w:t>
      </w:r>
      <w:r>
        <w:rPr>
          <w:rFonts w:ascii="Times" w:eastAsia="標楷體" w:hAnsi="Times"/>
          <w:lang w:eastAsia="zh-TW"/>
        </w:rPr>
        <w:t>emp</w:t>
      </w:r>
      <w:r w:rsidRPr="00821B5C">
        <w:rPr>
          <w:rFonts w:ascii="Times" w:eastAsia="標楷體" w:hAnsi="Times" w:hint="eastAsia"/>
          <w:lang w:eastAsia="zh-TW"/>
        </w:rPr>
        <w:t xml:space="preserve">     </w:t>
      </w:r>
      <w:r>
        <w:rPr>
          <w:rFonts w:ascii="Times" w:eastAsia="標楷體" w:hAnsi="Times"/>
          <w:lang w:eastAsia="zh-TW"/>
        </w:rPr>
        <w:t xml:space="preserve">                       </w:t>
      </w:r>
      <w:r w:rsidRPr="00821B5C">
        <w:rPr>
          <w:rFonts w:ascii="Times" w:eastAsia="標楷體" w:hAnsi="Times" w:hint="eastAsia"/>
          <w:lang w:eastAsia="zh-TW"/>
        </w:rPr>
        <w:t xml:space="preserve"># </w:t>
      </w:r>
      <w:r w:rsidRPr="00032EE4">
        <w:rPr>
          <w:rFonts w:ascii="Times" w:eastAsia="標楷體" w:hAnsi="Times" w:hint="eastAsia"/>
          <w:lang w:eastAsia="zh-TW"/>
        </w:rPr>
        <w:t>暫存</w:t>
      </w:r>
      <w:r>
        <w:rPr>
          <w:rFonts w:ascii="Times" w:eastAsia="標楷體" w:hAnsi="Times" w:hint="eastAsia"/>
          <w:lang w:eastAsia="zh-TW"/>
        </w:rPr>
        <w:t>資料夾</w:t>
      </w:r>
    </w:p>
    <w:p w:rsidR="00032EE4" w:rsidRDefault="00032EE4" w:rsidP="00032EE4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├──</w:t>
      </w:r>
      <w:r>
        <w:rPr>
          <w:rFonts w:ascii="Times" w:eastAsia="標楷體" w:hAnsi="Times" w:hint="eastAsia"/>
          <w:lang w:eastAsia="zh-TW"/>
        </w:rPr>
        <w:t>文件範本</w:t>
      </w:r>
      <w:r w:rsidRPr="00821B5C">
        <w:rPr>
          <w:rFonts w:ascii="Times" w:eastAsia="標楷體" w:hAnsi="Times" w:hint="eastAsia"/>
          <w:lang w:eastAsia="zh-TW"/>
        </w:rPr>
        <w:t xml:space="preserve">        </w:t>
      </w:r>
      <w:r>
        <w:rPr>
          <w:rFonts w:ascii="Times" w:eastAsia="標楷體" w:hAnsi="Times" w:hint="eastAsia"/>
          <w:lang w:eastAsia="zh-TW"/>
        </w:rPr>
        <w:t xml:space="preserve">          </w:t>
      </w:r>
      <w:r w:rsidRPr="00821B5C">
        <w:rPr>
          <w:rFonts w:ascii="Times" w:eastAsia="標楷體" w:hAnsi="Times" w:hint="eastAsia"/>
          <w:lang w:eastAsia="zh-TW"/>
        </w:rPr>
        <w:t xml:space="preserve">  </w:t>
      </w:r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├         └──</w:t>
      </w:r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 w:hint="eastAsia"/>
          <w:lang w:eastAsia="zh-TW"/>
        </w:rPr>
        <w:t>FBL_</w:t>
      </w:r>
      <w:r w:rsidRPr="00032EE4">
        <w:rPr>
          <w:rFonts w:ascii="Times" w:eastAsia="標楷體" w:hAnsi="Times" w:hint="eastAsia"/>
          <w:lang w:eastAsia="zh-TW"/>
        </w:rPr>
        <w:t>系統操作手冊</w:t>
      </w:r>
      <w:r w:rsidRPr="00032EE4">
        <w:rPr>
          <w:rFonts w:ascii="Times" w:eastAsia="標楷體" w:hAnsi="Times" w:hint="eastAsia"/>
          <w:lang w:eastAsia="zh-TW"/>
        </w:rPr>
        <w:t>_</w:t>
      </w:r>
      <w:r w:rsidRPr="00032EE4">
        <w:rPr>
          <w:rFonts w:ascii="Times" w:eastAsia="標楷體" w:hAnsi="Times" w:hint="eastAsia"/>
          <w:lang w:eastAsia="zh-TW"/>
        </w:rPr>
        <w:t>範本</w:t>
      </w:r>
      <w:r>
        <w:rPr>
          <w:rFonts w:ascii="Times" w:eastAsia="標楷體" w:hAnsi="Times" w:hint="eastAsia"/>
          <w:lang w:eastAsia="zh-TW"/>
        </w:rPr>
        <w:t>.</w:t>
      </w:r>
      <w:r>
        <w:rPr>
          <w:rFonts w:ascii="Times" w:eastAsia="標楷體" w:hAnsi="Times"/>
          <w:lang w:eastAsia="zh-TW"/>
        </w:rPr>
        <w:t>docx</w:t>
      </w:r>
    </w:p>
    <w:p w:rsid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├         └──</w:t>
      </w:r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 w:hint="eastAsia"/>
          <w:lang w:eastAsia="zh-TW"/>
        </w:rPr>
        <w:t>FBL_</w:t>
      </w:r>
      <w:r w:rsidRPr="00032EE4">
        <w:rPr>
          <w:rFonts w:ascii="Times" w:eastAsia="標楷體" w:hAnsi="Times" w:hint="eastAsia"/>
          <w:lang w:eastAsia="zh-TW"/>
        </w:rPr>
        <w:t>系統操作手冊</w:t>
      </w:r>
      <w:r w:rsidRPr="00032EE4">
        <w:rPr>
          <w:rFonts w:ascii="Times" w:eastAsia="標楷體" w:hAnsi="Times" w:hint="eastAsia"/>
          <w:lang w:eastAsia="zh-TW"/>
        </w:rPr>
        <w:t>_</w:t>
      </w:r>
      <w:r w:rsidRPr="00032EE4">
        <w:rPr>
          <w:rFonts w:ascii="Times" w:eastAsia="標楷體" w:hAnsi="Times" w:hint="eastAsia"/>
          <w:lang w:eastAsia="zh-TW"/>
        </w:rPr>
        <w:t>範本</w:t>
      </w:r>
      <w:r w:rsidRPr="00032EE4">
        <w:rPr>
          <w:rFonts w:ascii="Times" w:eastAsia="標楷體" w:hAnsi="Times" w:hint="eastAsia"/>
          <w:lang w:eastAsia="zh-TW"/>
        </w:rPr>
        <w:t>.xlsx</w:t>
      </w:r>
    </w:p>
    <w:p w:rsidR="00032EE4" w:rsidRPr="00032EE4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├         └──</w:t>
      </w:r>
      <w:r>
        <w:rPr>
          <w:rFonts w:ascii="Times" w:eastAsia="標楷體" w:hAnsi="Times"/>
          <w:lang w:eastAsia="zh-TW"/>
        </w:rPr>
        <w:t xml:space="preserve"> </w:t>
      </w:r>
      <w:r w:rsidRPr="00032EE4">
        <w:rPr>
          <w:rFonts w:ascii="Times" w:eastAsia="標楷體" w:hAnsi="Times"/>
          <w:lang w:eastAsia="zh-TW"/>
        </w:rPr>
        <w:t>Fn04B_all.zip</w:t>
      </w:r>
    </w:p>
    <w:p w:rsidR="007E66BB" w:rsidRPr="00821B5C" w:rsidRDefault="00032EE4" w:rsidP="007E66BB">
      <w:pPr>
        <w:spacing w:after="0" w:line="280" w:lineRule="exact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 xml:space="preserve">└── </w:t>
      </w:r>
      <w:r w:rsidR="007E66BB" w:rsidRPr="00821B5C">
        <w:rPr>
          <w:rFonts w:ascii="Times" w:eastAsia="標楷體" w:hAnsi="Times"/>
        </w:rPr>
        <w:t xml:space="preserve"> </w:t>
      </w:r>
      <w:r w:rsidR="007E66BB" w:rsidRPr="00821B5C">
        <w:rPr>
          <w:rFonts w:ascii="Times" w:eastAsia="標楷體" w:hAnsi="Times" w:hint="eastAsia"/>
        </w:rPr>
        <w:t xml:space="preserve">requirements.txt   </w:t>
      </w:r>
      <w:r>
        <w:rPr>
          <w:rFonts w:ascii="Times" w:eastAsia="標楷體" w:hAnsi="Times" w:hint="eastAsia"/>
        </w:rPr>
        <w:t xml:space="preserve">     </w:t>
      </w:r>
      <w:r w:rsidR="007E66BB" w:rsidRPr="00821B5C">
        <w:rPr>
          <w:rFonts w:ascii="Times" w:eastAsia="標楷體" w:hAnsi="Times" w:hint="eastAsia"/>
          <w:lang w:eastAsia="zh-TW"/>
        </w:rPr>
        <w:t xml:space="preserve">  # </w:t>
      </w:r>
      <w:r w:rsidR="007E66BB" w:rsidRPr="00821B5C">
        <w:rPr>
          <w:rFonts w:ascii="Times" w:eastAsia="標楷體" w:hAnsi="Times" w:hint="eastAsia"/>
          <w:lang w:eastAsia="zh-TW"/>
        </w:rPr>
        <w:t>套件需求清單</w:t>
      </w:r>
    </w:p>
    <w:p w:rsidR="007E66BB" w:rsidRPr="00821B5C" w:rsidRDefault="007E66BB" w:rsidP="007E66BB">
      <w:pPr>
        <w:spacing w:after="0" w:line="280" w:lineRule="exact"/>
        <w:rPr>
          <w:rFonts w:ascii="Times" w:eastAsia="標楷體" w:hAnsi="Times"/>
        </w:rPr>
      </w:pPr>
    </w:p>
    <w:p w:rsidR="00AC7FD4" w:rsidRPr="00821B5C" w:rsidRDefault="00623066" w:rsidP="00623066">
      <w:pPr>
        <w:pStyle w:val="31"/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 xml:space="preserve">4. </w:t>
      </w:r>
      <w:r w:rsidRPr="00821B5C">
        <w:rPr>
          <w:rFonts w:ascii="Times" w:eastAsia="標楷體" w:hAnsi="Times"/>
        </w:rPr>
        <w:t>安裝必要</w:t>
      </w:r>
      <w:r w:rsidRPr="00821B5C">
        <w:rPr>
          <w:rFonts w:ascii="Times" w:eastAsia="標楷體" w:hAnsi="Times"/>
        </w:rPr>
        <w:t xml:space="preserve"> Python </w:t>
      </w:r>
      <w:r w:rsidRPr="00821B5C">
        <w:rPr>
          <w:rFonts w:ascii="Times" w:eastAsia="標楷體" w:hAnsi="Times"/>
        </w:rPr>
        <w:t>套件</w:t>
      </w:r>
    </w:p>
    <w:p w:rsidR="00D1475D" w:rsidRPr="00821B5C" w:rsidRDefault="00D1475D" w:rsidP="00D1475D">
      <w:pPr>
        <w:rPr>
          <w:rFonts w:ascii="Times" w:eastAsia="標楷體" w:hAnsi="Times"/>
          <w:highlight w:val="yellow"/>
        </w:rPr>
      </w:pPr>
      <w:r w:rsidRPr="00821B5C">
        <w:rPr>
          <w:rFonts w:ascii="Times" w:eastAsia="標楷體" w:hAnsi="Times"/>
        </w:rPr>
        <w:t>請在終端機輸入以下指令（確保位置在專案根目錄）：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821B5C">
        <w:rPr>
          <w:rFonts w:ascii="Times" w:eastAsia="標楷體" w:hAnsi="Times"/>
          <w:highlight w:val="yellow"/>
        </w:rPr>
        <w:t>你的名稱</w:t>
      </w:r>
      <w:r w:rsidRPr="00821B5C">
        <w:rPr>
          <w:rFonts w:ascii="Times" w:eastAsia="標楷體" w:hAnsi="Times"/>
          <w:highlight w:val="yellow"/>
        </w:rPr>
        <w:t>\Downlo</w:t>
      </w:r>
      <w:r w:rsidRPr="00032EE4">
        <w:rPr>
          <w:rFonts w:ascii="Times" w:eastAsia="標楷體" w:hAnsi="Times"/>
          <w:highlight w:val="yellow"/>
        </w:rPr>
        <w:t>ads\</w:t>
      </w:r>
      <w:r w:rsidR="00032EE4" w:rsidRPr="00032EE4">
        <w:rPr>
          <w:rFonts w:ascii="Times" w:eastAsia="標楷體" w:hAnsi="Times" w:hint="eastAsia"/>
          <w:highlight w:val="yellow"/>
        </w:rPr>
        <w:t>系統操作手冊生成系統</w:t>
      </w:r>
      <w:r w:rsidRPr="00821B5C">
        <w:rPr>
          <w:rFonts w:ascii="Times" w:eastAsia="標楷體" w:hAnsi="Times"/>
          <w:highlight w:val="yellow"/>
        </w:rPr>
        <w:br/>
        <w:t>pip install -r requirements.txt</w:t>
      </w:r>
    </w:p>
    <w:p w:rsidR="00EA6A39" w:rsidRPr="00821B5C" w:rsidRDefault="00EA6A39" w:rsidP="00D1475D">
      <w:pPr>
        <w:rPr>
          <w:rFonts w:ascii="Times" w:eastAsia="標楷體" w:hAnsi="Times"/>
          <w:highlight w:val="yellow"/>
        </w:rPr>
        <w:sectPr w:rsidR="00EA6A39" w:rsidRPr="00821B5C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C7FD4" w:rsidRPr="00821B5C" w:rsidRDefault="00623066" w:rsidP="00623066">
      <w:pPr>
        <w:pStyle w:val="2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lastRenderedPageBreak/>
        <w:t>二、本地啟動應用程式</w:t>
      </w:r>
    </w:p>
    <w:p w:rsidR="00AC7FD4" w:rsidRPr="00821B5C" w:rsidRDefault="00D1475D" w:rsidP="00623066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 w:hint="eastAsia"/>
          <w:lang w:eastAsia="zh-TW"/>
        </w:rPr>
        <w:t>1</w:t>
      </w:r>
      <w:r w:rsidRPr="00821B5C">
        <w:rPr>
          <w:rFonts w:ascii="Times" w:eastAsia="標楷體" w:hAnsi="Times"/>
          <w:lang w:eastAsia="zh-TW"/>
        </w:rPr>
        <w:t>.</w:t>
      </w:r>
      <w:r w:rsidR="00623066" w:rsidRPr="00821B5C">
        <w:rPr>
          <w:rFonts w:ascii="Times" w:eastAsia="標楷體" w:hAnsi="Times"/>
          <w:lang w:eastAsia="zh-TW"/>
        </w:rPr>
        <w:t>啟動</w:t>
      </w:r>
      <w:r w:rsidRPr="00821B5C">
        <w:rPr>
          <w:rFonts w:ascii="Times" w:eastAsia="標楷體" w:hAnsi="Times"/>
          <w:lang w:eastAsia="zh-TW"/>
        </w:rPr>
        <w:t>FastAPI</w:t>
      </w:r>
      <w:r w:rsidR="00623066" w:rsidRPr="00821B5C">
        <w:rPr>
          <w:rFonts w:ascii="Times" w:eastAsia="標楷體" w:hAnsi="Times"/>
          <w:lang w:eastAsia="zh-TW"/>
        </w:rPr>
        <w:t>伺服器</w:t>
      </w:r>
    </w:p>
    <w:p w:rsidR="00AC7FD4" w:rsidRPr="00821B5C" w:rsidRDefault="00D1475D" w:rsidP="00623066">
      <w:pPr>
        <w:rPr>
          <w:rFonts w:ascii="Times" w:eastAsia="標楷體" w:hAnsi="Times"/>
        </w:rPr>
      </w:pPr>
      <w:r w:rsidRPr="00821B5C">
        <w:rPr>
          <w:rFonts w:ascii="Times" w:eastAsia="標楷體" w:hAnsi="Times"/>
        </w:rPr>
        <w:t>如果你目前在</w:t>
      </w:r>
      <w:r w:rsidR="00EA6A39" w:rsidRPr="00821B5C">
        <w:rPr>
          <w:rFonts w:ascii="Times" w:eastAsia="標楷體" w:hAnsi="Times"/>
        </w:rPr>
        <w:t>backend</w:t>
      </w:r>
      <w:r w:rsidRPr="00821B5C">
        <w:rPr>
          <w:rFonts w:ascii="Times" w:eastAsia="標楷體" w:hAnsi="Times"/>
        </w:rPr>
        <w:t>資料夾中：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821B5C">
        <w:rPr>
          <w:rFonts w:ascii="Times" w:eastAsia="標楷體" w:hAnsi="Times"/>
          <w:highlight w:val="yellow"/>
        </w:rPr>
        <w:t>你的名稱</w:t>
      </w:r>
      <w:r w:rsidRPr="00821B5C">
        <w:rPr>
          <w:rFonts w:ascii="Times" w:eastAsia="標楷體" w:hAnsi="Times"/>
          <w:highlight w:val="yellow"/>
        </w:rPr>
        <w:t>\Dow</w:t>
      </w:r>
      <w:r w:rsidRPr="00032EE4">
        <w:rPr>
          <w:rFonts w:ascii="Times" w:eastAsia="標楷體" w:hAnsi="Times"/>
          <w:highlight w:val="yellow"/>
        </w:rPr>
        <w:t>nloads\</w:t>
      </w:r>
      <w:r w:rsidR="00032EE4" w:rsidRPr="00032EE4">
        <w:rPr>
          <w:rFonts w:ascii="Times" w:eastAsia="標楷體" w:hAnsi="Times" w:hint="eastAsia"/>
          <w:highlight w:val="yellow"/>
          <w:lang w:eastAsia="zh-TW"/>
        </w:rPr>
        <w:t>系統操作手冊生成系統</w:t>
      </w:r>
      <w:r w:rsidRPr="00821B5C">
        <w:rPr>
          <w:rFonts w:ascii="Times" w:eastAsia="標楷體" w:hAnsi="Times"/>
          <w:highlight w:val="yellow"/>
        </w:rPr>
        <w:t>\backend</w:t>
      </w:r>
      <w:r w:rsidRPr="00821B5C">
        <w:rPr>
          <w:rFonts w:ascii="Times" w:eastAsia="標楷體" w:hAnsi="Times"/>
          <w:highlight w:val="yellow"/>
        </w:rPr>
        <w:br/>
        <w:t>uvicorn main:app --reload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t>如果你在根目錄中：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  <w:highlight w:val="yellow"/>
        </w:rPr>
        <w:t>cd C:\Users\</w:t>
      </w:r>
      <w:r w:rsidRPr="00032EE4">
        <w:rPr>
          <w:rFonts w:ascii="Times" w:eastAsia="標楷體" w:hAnsi="Times"/>
          <w:highlight w:val="yellow"/>
        </w:rPr>
        <w:t>你的名稱</w:t>
      </w:r>
      <w:r w:rsidRPr="00032EE4">
        <w:rPr>
          <w:rFonts w:ascii="Times" w:eastAsia="標楷體" w:hAnsi="Times"/>
          <w:highlight w:val="yellow"/>
        </w:rPr>
        <w:t>\Downloads\</w:t>
      </w:r>
      <w:r w:rsidR="00032EE4" w:rsidRPr="00032EE4">
        <w:rPr>
          <w:rFonts w:ascii="Times" w:eastAsia="標楷體" w:hAnsi="Times" w:hint="eastAsia"/>
          <w:highlight w:val="yellow"/>
          <w:lang w:eastAsia="zh-TW"/>
        </w:rPr>
        <w:t>系統操作手冊生成系統</w:t>
      </w:r>
      <w:r w:rsidRPr="00821B5C">
        <w:rPr>
          <w:rFonts w:ascii="Times" w:eastAsia="標楷體" w:hAnsi="Times"/>
          <w:highlight w:val="yellow"/>
        </w:rPr>
        <w:br/>
        <w:t>uvicorn backend.main:app --reload</w:t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br/>
      </w:r>
      <w:r w:rsidRPr="00821B5C">
        <w:rPr>
          <w:rFonts w:ascii="Times" w:eastAsia="標楷體" w:hAnsi="Times"/>
        </w:rPr>
        <w:t>若</w:t>
      </w:r>
      <w:r w:rsidRPr="00821B5C">
        <w:rPr>
          <w:rFonts w:ascii="Times" w:eastAsia="標楷體" w:hAnsi="Times" w:cs="微軟正黑體" w:hint="eastAsia"/>
        </w:rPr>
        <w:t>啟</w:t>
      </w:r>
      <w:r w:rsidRPr="00821B5C">
        <w:rPr>
          <w:rFonts w:ascii="Times" w:eastAsia="標楷體" w:hAnsi="Times" w:cs="MS Gothic"/>
        </w:rPr>
        <w:t>動成功，將看到訊息：</w:t>
      </w:r>
      <w:r w:rsidRPr="00821B5C">
        <w:rPr>
          <w:rFonts w:ascii="Times" w:eastAsia="標楷體" w:hAnsi="Times"/>
        </w:rPr>
        <w:br/>
        <w:t>Uvicorn running on http://127.0.0.1:8000</w:t>
      </w:r>
    </w:p>
    <w:p w:rsidR="00D1475D" w:rsidRPr="00821B5C" w:rsidRDefault="00D1475D" w:rsidP="00D1475D">
      <w:pPr>
        <w:pStyle w:val="31"/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2.</w:t>
      </w:r>
      <w:r w:rsidRPr="00821B5C">
        <w:rPr>
          <w:rFonts w:ascii="Times" w:eastAsia="標楷體" w:hAnsi="Times"/>
          <w:lang w:eastAsia="zh-TW"/>
        </w:rPr>
        <w:t>開</w:t>
      </w:r>
      <w:r w:rsidRPr="00821B5C">
        <w:rPr>
          <w:rFonts w:ascii="Times" w:eastAsia="標楷體" w:hAnsi="Times" w:cs="微軟正黑體" w:hint="eastAsia"/>
          <w:lang w:eastAsia="zh-TW"/>
        </w:rPr>
        <w:t>啟</w:t>
      </w:r>
      <w:r w:rsidRPr="00821B5C">
        <w:rPr>
          <w:rFonts w:ascii="Times" w:eastAsia="標楷體" w:hAnsi="Times" w:cs="MS Gothic" w:hint="eastAsia"/>
          <w:lang w:eastAsia="zh-TW"/>
        </w:rPr>
        <w:t>前端操作介面</w:t>
      </w:r>
    </w:p>
    <w:p w:rsidR="00EA6A39" w:rsidRDefault="00623066" w:rsidP="00623066">
      <w:pPr>
        <w:rPr>
          <w:rFonts w:ascii="Times" w:eastAsia="標楷體" w:hAnsi="Times"/>
          <w:lang w:eastAsia="zh-TW"/>
        </w:rPr>
      </w:pPr>
      <w:r w:rsidRPr="00821B5C">
        <w:rPr>
          <w:rFonts w:ascii="Times" w:eastAsia="標楷體" w:hAnsi="Times"/>
          <w:lang w:eastAsia="zh-TW"/>
        </w:rPr>
        <w:t>開啟</w:t>
      </w:r>
      <w:r w:rsidRPr="00821B5C">
        <w:rPr>
          <w:rFonts w:ascii="Times" w:eastAsia="標楷體" w:hAnsi="Times"/>
          <w:lang w:eastAsia="zh-TW"/>
        </w:rPr>
        <w:t>frontend/index.html</w:t>
      </w:r>
      <w:r w:rsidR="00EA6A39" w:rsidRPr="00821B5C">
        <w:rPr>
          <w:rFonts w:ascii="Times" w:eastAsia="標楷體" w:hAnsi="Times"/>
          <w:lang w:eastAsia="zh-TW"/>
        </w:rPr>
        <w:t>（</w:t>
      </w:r>
      <w:r w:rsidRPr="00821B5C">
        <w:rPr>
          <w:rFonts w:ascii="Times" w:eastAsia="標楷體" w:hAnsi="Times"/>
          <w:lang w:eastAsia="zh-TW"/>
        </w:rPr>
        <w:t>即可用瀏覽器打開）</w:t>
      </w:r>
      <w:r w:rsidR="00D1475D" w:rsidRPr="00821B5C">
        <w:rPr>
          <w:rFonts w:ascii="Times" w:eastAsia="標楷體" w:hAnsi="Times"/>
          <w:lang w:eastAsia="zh-TW"/>
        </w:rPr>
        <w:br/>
      </w:r>
      <w:r w:rsidRPr="00821B5C">
        <w:rPr>
          <w:rFonts w:ascii="Times" w:eastAsia="標楷體" w:hAnsi="Times"/>
          <w:lang w:eastAsia="zh-TW"/>
        </w:rPr>
        <w:t>系統會自動連線到</w:t>
      </w:r>
      <w:r w:rsidR="00EA6A39" w:rsidRPr="00821B5C">
        <w:rPr>
          <w:rFonts w:ascii="Times" w:eastAsia="標楷體" w:hAnsi="Times"/>
          <w:lang w:eastAsia="zh-TW"/>
        </w:rPr>
        <w:t>http://127.0.0.1:8000</w:t>
      </w:r>
      <w:r w:rsidRPr="00821B5C">
        <w:rPr>
          <w:rFonts w:ascii="Times" w:eastAsia="標楷體" w:hAnsi="Times"/>
          <w:lang w:eastAsia="zh-TW"/>
        </w:rPr>
        <w:t>作為後端</w:t>
      </w:r>
      <w:r w:rsidRPr="00821B5C">
        <w:rPr>
          <w:rFonts w:ascii="Times" w:eastAsia="標楷體" w:hAnsi="Times"/>
          <w:lang w:eastAsia="zh-TW"/>
        </w:rPr>
        <w:t>API</w:t>
      </w:r>
    </w:p>
    <w:p w:rsidR="00C94973" w:rsidRDefault="00C94973" w:rsidP="00EA6A39">
      <w:pPr>
        <w:rPr>
          <w:rFonts w:ascii="Times" w:eastAsia="標楷體" w:hAnsi="Times"/>
          <w:lang w:eastAsia="zh-TW"/>
        </w:rPr>
      </w:pPr>
    </w:p>
    <w:p w:rsidR="00616587" w:rsidRPr="00546B9A" w:rsidRDefault="00616587" w:rsidP="00616587">
      <w:pPr>
        <w:pStyle w:val="21"/>
        <w:rPr>
          <w:rFonts w:ascii="Times" w:eastAsia="標楷體" w:hAnsi="Times"/>
          <w:lang w:eastAsia="zh-TW"/>
        </w:rPr>
      </w:pPr>
      <w:r w:rsidRPr="00546B9A">
        <w:rPr>
          <w:rFonts w:ascii="Times" w:eastAsia="標楷體" w:hAnsi="Times"/>
          <w:lang w:eastAsia="zh-TW"/>
        </w:rPr>
        <w:t>三、</w:t>
      </w:r>
      <w:r w:rsidRPr="00546B9A">
        <w:rPr>
          <w:rFonts w:ascii="Times" w:eastAsia="標楷體" w:hAnsi="Times" w:hint="eastAsia"/>
          <w:lang w:eastAsia="zh-TW"/>
        </w:rPr>
        <w:t>雲端部署方式（</w:t>
      </w:r>
      <w:r w:rsidRPr="00546B9A">
        <w:rPr>
          <w:rFonts w:ascii="Times" w:eastAsia="標楷體" w:hAnsi="Times" w:hint="eastAsia"/>
          <w:lang w:eastAsia="zh-TW"/>
        </w:rPr>
        <w:t>Render</w:t>
      </w:r>
      <w:r w:rsidRPr="00546B9A">
        <w:rPr>
          <w:rFonts w:ascii="Times" w:eastAsia="標楷體" w:hAnsi="Times" w:hint="eastAsia"/>
          <w:lang w:eastAsia="zh-TW"/>
        </w:rPr>
        <w:t>）</w:t>
      </w:r>
    </w:p>
    <w:p w:rsidR="00616587" w:rsidRPr="00546B9A" w:rsidRDefault="00616587" w:rsidP="00616587">
      <w:pPr>
        <w:spacing w:after="0" w:line="240" w:lineRule="auto"/>
        <w:rPr>
          <w:rFonts w:ascii="Times" w:eastAsia="標楷體" w:hAnsi="Times"/>
          <w:lang w:eastAsia="zh-TW"/>
        </w:rPr>
      </w:pPr>
      <w:r w:rsidRPr="00546B9A">
        <w:rPr>
          <w:rFonts w:ascii="Times" w:eastAsia="標楷體" w:hAnsi="Times" w:hint="eastAsia"/>
          <w:lang w:eastAsia="zh-TW"/>
        </w:rPr>
        <w:t>若你要讓其他人使用你的系統，可將其部署至</w:t>
      </w:r>
      <w:r w:rsidRPr="00546B9A">
        <w:rPr>
          <w:rFonts w:ascii="Times" w:eastAsia="標楷體" w:hAnsi="Times"/>
          <w:lang w:eastAsia="zh-TW"/>
        </w:rPr>
        <w:t xml:space="preserve"> Render</w:t>
      </w:r>
    </w:p>
    <w:p w:rsidR="00616587" w:rsidRPr="00546B9A" w:rsidRDefault="00616587" w:rsidP="00616587">
      <w:pPr>
        <w:spacing w:after="0" w:line="240" w:lineRule="auto"/>
        <w:rPr>
          <w:rFonts w:ascii="Times" w:eastAsia="標楷體" w:hAnsi="Times"/>
          <w:lang w:eastAsia="zh-TW"/>
        </w:rPr>
      </w:pPr>
      <w:r w:rsidRPr="00546B9A">
        <w:rPr>
          <w:rFonts w:ascii="Times" w:eastAsia="標楷體" w:hAnsi="Times" w:hint="eastAsia"/>
          <w:lang w:eastAsia="zh-TW"/>
        </w:rPr>
        <w:t>部署成功後即可透過網址存取：</w:t>
      </w:r>
    </w:p>
    <w:p w:rsidR="00616587" w:rsidRDefault="00616587" w:rsidP="00EA6A39">
      <w:pPr>
        <w:rPr>
          <w:rFonts w:ascii="Times" w:eastAsia="標楷體" w:hAnsi="Times"/>
          <w:lang w:eastAsia="zh-TW"/>
        </w:rPr>
      </w:pPr>
      <w:hyperlink r:id="rId9" w:history="1">
        <w:r w:rsidRPr="00616587">
          <w:rPr>
            <w:rStyle w:val="affa"/>
            <w:rFonts w:ascii="Times" w:eastAsia="標楷體" w:hAnsi="Times"/>
            <w:lang w:eastAsia="zh-TW"/>
          </w:rPr>
          <w:t>https://ivan-system-guide-onrender-com.onrender.com/</w:t>
        </w:r>
      </w:hyperlink>
    </w:p>
    <w:p w:rsidR="00616587" w:rsidRPr="00616587" w:rsidRDefault="00616587" w:rsidP="00EA6A39">
      <w:pPr>
        <w:rPr>
          <w:rFonts w:ascii="Times" w:eastAsia="標楷體" w:hAnsi="Times" w:hint="eastAsia"/>
          <w:lang w:eastAsia="zh-TW"/>
        </w:rPr>
      </w:pPr>
    </w:p>
    <w:p w:rsidR="00EA6A39" w:rsidRPr="00821B5C" w:rsidRDefault="00616587" w:rsidP="00EA6A39">
      <w:pPr>
        <w:pStyle w:val="21"/>
        <w:rPr>
          <w:rFonts w:ascii="Times" w:eastAsia="標楷體" w:hAnsi="Times"/>
          <w:lang w:eastAsia="zh-TW"/>
        </w:rPr>
      </w:pPr>
      <w:r>
        <w:rPr>
          <w:rFonts w:ascii="Times" w:eastAsia="標楷體" w:hAnsi="Times" w:hint="eastAsia"/>
          <w:lang w:eastAsia="zh-TW"/>
        </w:rPr>
        <w:t>四</w:t>
      </w:r>
      <w:r w:rsidR="00623066" w:rsidRPr="00821B5C">
        <w:rPr>
          <w:rFonts w:ascii="Times" w:eastAsia="標楷體" w:hAnsi="Times"/>
          <w:lang w:eastAsia="zh-TW"/>
        </w:rPr>
        <w:t>、其他注意事項</w:t>
      </w:r>
    </w:p>
    <w:p w:rsidR="00AC7FD4" w:rsidRPr="00616587" w:rsidRDefault="00032EE4" w:rsidP="00616587">
      <w:pPr>
        <w:pStyle w:val="31"/>
        <w:spacing w:before="0"/>
        <w:rPr>
          <w:rFonts w:ascii="Times" w:eastAsia="標楷體" w:hAnsi="Times"/>
          <w:b w:val="0"/>
          <w:color w:val="auto"/>
          <w:highlight w:val="yellow"/>
          <w:lang w:eastAsia="zh-TW"/>
        </w:rPr>
      </w:pPr>
      <w:r w:rsidRPr="00616587">
        <w:rPr>
          <w:rFonts w:ascii="Times" w:eastAsia="標楷體" w:hAnsi="Times" w:hint="eastAsia"/>
          <w:b w:val="0"/>
          <w:color w:val="auto"/>
          <w:highlight w:val="yellow"/>
          <w:lang w:eastAsia="zh-TW"/>
        </w:rPr>
        <w:t>1</w:t>
      </w:r>
      <w:r w:rsidRPr="00616587">
        <w:rPr>
          <w:rFonts w:ascii="Times" w:eastAsia="標楷體" w:hAnsi="Times"/>
          <w:b w:val="0"/>
          <w:color w:val="auto"/>
          <w:highlight w:val="yellow"/>
          <w:lang w:eastAsia="zh-TW"/>
        </w:rPr>
        <w:t>.</w:t>
      </w:r>
      <w:r w:rsidRPr="00616587">
        <w:rPr>
          <w:rFonts w:ascii="Times" w:eastAsia="標楷體" w:hAnsi="Times"/>
          <w:b w:val="0"/>
          <w:color w:val="auto"/>
          <w:highlight w:val="yellow"/>
          <w:lang w:eastAsia="zh-TW"/>
        </w:rPr>
        <w:t>需要先將功能代碼及名稱，還有相關變數放在</w:t>
      </w:r>
      <w:r w:rsidRPr="00616587">
        <w:rPr>
          <w:rFonts w:ascii="Times" w:eastAsia="標楷體" w:hAnsi="Times" w:hint="eastAsia"/>
          <w:b w:val="0"/>
          <w:color w:val="auto"/>
          <w:highlight w:val="yellow"/>
          <w:lang w:eastAsia="zh-TW"/>
        </w:rPr>
        <w:t>Ex</w:t>
      </w:r>
      <w:r w:rsidRPr="00616587">
        <w:rPr>
          <w:rFonts w:ascii="Times" w:eastAsia="標楷體" w:hAnsi="Times"/>
          <w:b w:val="0"/>
          <w:color w:val="auto"/>
          <w:highlight w:val="yellow"/>
          <w:lang w:eastAsia="zh-TW"/>
        </w:rPr>
        <w:t>cel</w:t>
      </w:r>
    </w:p>
    <w:p w:rsidR="000809FA" w:rsidRPr="00616587" w:rsidRDefault="000809FA" w:rsidP="00616587">
      <w:pPr>
        <w:pStyle w:val="31"/>
        <w:spacing w:before="0"/>
        <w:rPr>
          <w:rFonts w:ascii="Times" w:eastAsia="標楷體" w:hAnsi="Times"/>
          <w:b w:val="0"/>
          <w:color w:val="auto"/>
          <w:lang w:eastAsia="zh-TW"/>
        </w:rPr>
      </w:pPr>
      <w:r w:rsidRPr="00616587">
        <w:rPr>
          <w:rFonts w:ascii="Times" w:eastAsia="標楷體" w:hAnsi="Times"/>
          <w:b w:val="0"/>
          <w:color w:val="auto"/>
          <w:highlight w:val="yellow"/>
          <w:lang w:eastAsia="zh-TW"/>
        </w:rPr>
        <w:t>2.</w:t>
      </w:r>
      <w:r w:rsidRPr="00616587">
        <w:rPr>
          <w:rFonts w:ascii="Times" w:eastAsia="標楷體" w:hAnsi="Times" w:hint="eastAsia"/>
          <w:b w:val="0"/>
          <w:color w:val="auto"/>
          <w:highlight w:val="yellow"/>
          <w:lang w:eastAsia="zh-TW"/>
        </w:rPr>
        <w:t>需自行更新目錄</w:t>
      </w:r>
    </w:p>
    <w:p w:rsidR="000809FA" w:rsidRDefault="000809FA" w:rsidP="000809FA">
      <w:pPr>
        <w:rPr>
          <w:rFonts w:eastAsia="新細明體"/>
          <w:lang w:eastAsia="zh-TW"/>
        </w:rPr>
      </w:pPr>
    </w:p>
    <w:p w:rsidR="00616587" w:rsidRPr="00EA6A39" w:rsidRDefault="00616587" w:rsidP="00616587">
      <w:pPr>
        <w:pStyle w:val="21"/>
        <w:rPr>
          <w:rFonts w:ascii="Times" w:eastAsia="標楷體" w:hAnsi="Times"/>
        </w:rPr>
      </w:pPr>
      <w:r>
        <w:rPr>
          <w:rFonts w:ascii="Times" w:eastAsia="標楷體" w:hAnsi="Times"/>
        </w:rPr>
        <w:t>五</w:t>
      </w:r>
      <w:r w:rsidRPr="00EA6A39">
        <w:rPr>
          <w:rFonts w:ascii="Times" w:eastAsia="標楷體" w:hAnsi="Times"/>
        </w:rPr>
        <w:t>、總結流程圖</w:t>
      </w:r>
    </w:p>
    <w:p w:rsidR="00616587" w:rsidRPr="00EA6A39" w:rsidRDefault="00616587" w:rsidP="00616587">
      <w:pPr>
        <w:spacing w:after="0" w:line="240" w:lineRule="auto"/>
        <w:rPr>
          <w:rFonts w:ascii="Times" w:eastAsia="標楷體" w:hAnsi="Times"/>
        </w:rPr>
      </w:pPr>
      <w:r w:rsidRPr="00EA6A39">
        <w:rPr>
          <w:rFonts w:ascii="Times" w:eastAsia="標楷體" w:hAnsi="Times"/>
        </w:rPr>
        <w:t>解壓縮專案</w:t>
      </w:r>
      <w:r w:rsidRPr="00EA6A39">
        <w:rPr>
          <w:rFonts w:ascii="Times" w:eastAsia="標楷體" w:hAnsi="Times"/>
        </w:rPr>
        <w:br/>
        <w:t xml:space="preserve">  </w:t>
      </w:r>
      <w:r w:rsidRPr="00EA6A39">
        <w:rPr>
          <w:rFonts w:ascii="Segoe UI Symbol" w:eastAsia="標楷體" w:hAnsi="Segoe UI Symbol" w:cs="Segoe UI Symbol"/>
        </w:rPr>
        <w:t>⬇</w:t>
      </w:r>
      <w:r w:rsidRPr="00EA6A39">
        <w:rPr>
          <w:rFonts w:ascii="Times" w:eastAsia="標楷體" w:hAnsi="Times"/>
        </w:rPr>
        <w:br/>
      </w:r>
      <w:r w:rsidRPr="00EA6A39">
        <w:rPr>
          <w:rFonts w:ascii="Times" w:eastAsia="標楷體" w:hAnsi="Times"/>
        </w:rPr>
        <w:t>安裝</w:t>
      </w:r>
      <w:r w:rsidRPr="00EA6A39">
        <w:rPr>
          <w:rFonts w:ascii="Times" w:eastAsia="標楷體" w:hAnsi="Times"/>
        </w:rPr>
        <w:t xml:space="preserve"> </w:t>
      </w:r>
      <w:r>
        <w:rPr>
          <w:rFonts w:ascii="Times" w:eastAsia="標楷體" w:hAnsi="Times"/>
        </w:rPr>
        <w:t>Python + pip + requirements.txt</w:t>
      </w:r>
      <w:bookmarkStart w:id="0" w:name="_GoBack"/>
      <w:bookmarkEnd w:id="0"/>
      <w:r w:rsidRPr="00EA6A39">
        <w:rPr>
          <w:rFonts w:ascii="Times" w:eastAsia="標楷體" w:hAnsi="Times"/>
        </w:rPr>
        <w:br/>
        <w:t xml:space="preserve">  </w:t>
      </w:r>
      <w:r w:rsidRPr="00EA6A39">
        <w:rPr>
          <w:rFonts w:ascii="Segoe UI Symbol" w:eastAsia="標楷體" w:hAnsi="Segoe UI Symbol" w:cs="Segoe UI Symbol"/>
        </w:rPr>
        <w:t>⬇</w:t>
      </w:r>
      <w:r w:rsidRPr="00EA6A39">
        <w:rPr>
          <w:rFonts w:ascii="Times" w:eastAsia="標楷體" w:hAnsi="Times"/>
        </w:rPr>
        <w:br/>
      </w:r>
      <w:r w:rsidRPr="00EA6A39">
        <w:rPr>
          <w:rFonts w:ascii="Times" w:eastAsia="標楷體" w:hAnsi="Times"/>
        </w:rPr>
        <w:t>啟動</w:t>
      </w:r>
      <w:r w:rsidRPr="00EA6A39">
        <w:rPr>
          <w:rFonts w:ascii="Times" w:eastAsia="標楷體" w:hAnsi="Times"/>
        </w:rPr>
        <w:t xml:space="preserve"> uvicorn FastAPI </w:t>
      </w:r>
      <w:r w:rsidRPr="00EA6A39">
        <w:rPr>
          <w:rFonts w:ascii="Times" w:eastAsia="標楷體" w:hAnsi="Times"/>
        </w:rPr>
        <w:t>後端</w:t>
      </w:r>
      <w:r w:rsidRPr="00EA6A39">
        <w:rPr>
          <w:rFonts w:ascii="Times" w:eastAsia="標楷體" w:hAnsi="Times"/>
        </w:rPr>
        <w:br/>
        <w:t xml:space="preserve">  </w:t>
      </w:r>
      <w:r w:rsidRPr="00EA6A39">
        <w:rPr>
          <w:rFonts w:ascii="Segoe UI Symbol" w:eastAsia="標楷體" w:hAnsi="Segoe UI Symbol" w:cs="Segoe UI Symbol"/>
        </w:rPr>
        <w:t>⬇</w:t>
      </w:r>
      <w:r w:rsidRPr="00EA6A39">
        <w:rPr>
          <w:rFonts w:ascii="Times" w:eastAsia="標楷體" w:hAnsi="Times"/>
        </w:rPr>
        <w:br/>
      </w:r>
      <w:r w:rsidRPr="00546B9A">
        <w:rPr>
          <w:rFonts w:ascii="Times" w:eastAsia="標楷體" w:hAnsi="Times" w:hint="eastAsia"/>
        </w:rPr>
        <w:t>開啟</w:t>
      </w:r>
      <w:r w:rsidRPr="00546B9A">
        <w:rPr>
          <w:rFonts w:ascii="Times" w:eastAsia="標楷體" w:hAnsi="Times"/>
        </w:rPr>
        <w:t xml:space="preserve"> index.html </w:t>
      </w:r>
      <w:r w:rsidRPr="00546B9A">
        <w:rPr>
          <w:rFonts w:ascii="Times" w:eastAsia="標楷體" w:hAnsi="Times" w:hint="eastAsia"/>
        </w:rPr>
        <w:t>或部署</w:t>
      </w:r>
      <w:r w:rsidRPr="00546B9A">
        <w:rPr>
          <w:rFonts w:ascii="Times" w:eastAsia="標楷體" w:hAnsi="Times"/>
        </w:rPr>
        <w:t xml:space="preserve"> Render </w:t>
      </w:r>
      <w:r w:rsidRPr="00546B9A">
        <w:rPr>
          <w:rFonts w:ascii="Times" w:eastAsia="標楷體" w:hAnsi="Times" w:hint="eastAsia"/>
        </w:rPr>
        <w:t>公開使用</w:t>
      </w:r>
    </w:p>
    <w:p w:rsidR="00616587" w:rsidRPr="00616587" w:rsidRDefault="00616587" w:rsidP="000809FA">
      <w:pPr>
        <w:rPr>
          <w:rFonts w:eastAsia="新細明體" w:hint="eastAsia"/>
          <w:lang w:eastAsia="zh-TW"/>
        </w:rPr>
      </w:pPr>
    </w:p>
    <w:sectPr w:rsidR="00616587" w:rsidRPr="006165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D9" w:rsidRDefault="000C7CD9" w:rsidP="00616587">
      <w:pPr>
        <w:spacing w:after="0" w:line="240" w:lineRule="auto"/>
      </w:pPr>
      <w:r>
        <w:separator/>
      </w:r>
    </w:p>
  </w:endnote>
  <w:endnote w:type="continuationSeparator" w:id="0">
    <w:p w:rsidR="000C7CD9" w:rsidRDefault="000C7CD9" w:rsidP="0061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D9" w:rsidRDefault="000C7CD9" w:rsidP="00616587">
      <w:pPr>
        <w:spacing w:after="0" w:line="240" w:lineRule="auto"/>
      </w:pPr>
      <w:r>
        <w:separator/>
      </w:r>
    </w:p>
  </w:footnote>
  <w:footnote w:type="continuationSeparator" w:id="0">
    <w:p w:rsidR="000C7CD9" w:rsidRDefault="000C7CD9" w:rsidP="0061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EE4"/>
    <w:rsid w:val="00034337"/>
    <w:rsid w:val="00034616"/>
    <w:rsid w:val="0006063C"/>
    <w:rsid w:val="000809FA"/>
    <w:rsid w:val="000C7CD9"/>
    <w:rsid w:val="0015074B"/>
    <w:rsid w:val="001E7CC7"/>
    <w:rsid w:val="0029639D"/>
    <w:rsid w:val="00326F90"/>
    <w:rsid w:val="00507830"/>
    <w:rsid w:val="005B2F3C"/>
    <w:rsid w:val="00616587"/>
    <w:rsid w:val="00623066"/>
    <w:rsid w:val="006F4754"/>
    <w:rsid w:val="007E66BB"/>
    <w:rsid w:val="00821B5C"/>
    <w:rsid w:val="00865F6B"/>
    <w:rsid w:val="009D43C6"/>
    <w:rsid w:val="00AA1D8D"/>
    <w:rsid w:val="00AC7FD4"/>
    <w:rsid w:val="00B47730"/>
    <w:rsid w:val="00B943E9"/>
    <w:rsid w:val="00C14DCB"/>
    <w:rsid w:val="00C94973"/>
    <w:rsid w:val="00CB0664"/>
    <w:rsid w:val="00CB6315"/>
    <w:rsid w:val="00D1475D"/>
    <w:rsid w:val="00D467FC"/>
    <w:rsid w:val="00E954CA"/>
    <w:rsid w:val="00EA6A39"/>
    <w:rsid w:val="00F56A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DE6DB9E-A41F-4FDB-8B7D-6FC70B58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32EE4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5B2F3C"/>
    <w:rPr>
      <w:color w:val="0000FF" w:themeColor="hyperlink"/>
      <w:u w:val="single"/>
    </w:rPr>
  </w:style>
  <w:style w:type="character" w:styleId="affb">
    <w:name w:val="FollowedHyperlink"/>
    <w:basedOn w:val="a2"/>
    <w:uiPriority w:val="99"/>
    <w:semiHidden/>
    <w:unhideWhenUsed/>
    <w:rsid w:val="005B2F3C"/>
    <w:rPr>
      <w:color w:val="800080" w:themeColor="followedHyperlink"/>
      <w:u w:val="single"/>
    </w:rPr>
  </w:style>
  <w:style w:type="character" w:styleId="HTML">
    <w:name w:val="HTML Code"/>
    <w:basedOn w:val="a2"/>
    <w:uiPriority w:val="99"/>
    <w:semiHidden/>
    <w:unhideWhenUsed/>
    <w:rsid w:val="00821B5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van-system-guide-onrender-com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7881E-B911-46AE-A8C9-CB3D004B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jhuser</cp:lastModifiedBy>
  <cp:revision>19</cp:revision>
  <cp:lastPrinted>2025-05-20T06:44:00Z</cp:lastPrinted>
  <dcterms:created xsi:type="dcterms:W3CDTF">2013-12-23T23:15:00Z</dcterms:created>
  <dcterms:modified xsi:type="dcterms:W3CDTF">2025-07-10T06:43:00Z</dcterms:modified>
  <cp:category/>
</cp:coreProperties>
</file>